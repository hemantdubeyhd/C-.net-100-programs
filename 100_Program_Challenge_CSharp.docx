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4"/>
        <w:gridCol w:w="257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26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0DA915" w14:textId="77777777" w:rsidR="00A64F57" w:rsidRPr="00A64F57" w:rsidRDefault="00A64F57" w:rsidP="00A64F57">
            <w:pPr>
              <w:rPr>
                <w:lang w:val="en-AU"/>
              </w:rPr>
            </w:pPr>
            <w:proofErr w:type="gramStart"/>
            <w:r w:rsidRPr="00A64F57">
              <w:rPr>
                <w:lang w:val="en-AU"/>
              </w:rPr>
              <w:t>Hello World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1C67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syntax</w:t>
            </w:r>
          </w:p>
        </w:tc>
      </w:tr>
      <w:tr w:rsidR="00A64F57" w:rsidRPr="00A64F57" w14:paraId="639429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E28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C129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Swap Two Numbers</w:t>
            </w:r>
          </w:p>
        </w:tc>
        <w:tc>
          <w:tcPr>
            <w:tcW w:w="0" w:type="auto"/>
            <w:vAlign w:val="center"/>
            <w:hideMark/>
          </w:tcPr>
          <w:p w14:paraId="0E6F6C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E7C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3B85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Even or Odd</w:t>
            </w:r>
          </w:p>
        </w:tc>
        <w:tc>
          <w:tcPr>
            <w:tcW w:w="0" w:type="auto"/>
            <w:vAlign w:val="center"/>
            <w:hideMark/>
          </w:tcPr>
          <w:p w14:paraId="17775D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3FA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1851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Check Leap Year</w:t>
            </w:r>
          </w:p>
        </w:tc>
        <w:tc>
          <w:tcPr>
            <w:tcW w:w="0" w:type="auto"/>
            <w:vAlign w:val="center"/>
            <w:hideMark/>
          </w:tcPr>
          <w:p w14:paraId="6CEDDB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if</w:t>
            </w:r>
          </w:p>
        </w:tc>
      </w:tr>
      <w:tr w:rsidR="00A64F57" w:rsidRPr="00A64F57" w14:paraId="3ACCDB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DC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875F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Calculator (Add, Sub, Mul, Div)</w:t>
            </w:r>
          </w:p>
        </w:tc>
        <w:tc>
          <w:tcPr>
            <w:tcW w:w="0" w:type="auto"/>
            <w:vAlign w:val="center"/>
            <w:hideMark/>
          </w:tcPr>
          <w:p w14:paraId="7B6708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case</w:t>
            </w:r>
          </w:p>
        </w:tc>
      </w:tr>
      <w:tr w:rsidR="00A64F57" w:rsidRPr="00A64F57" w14:paraId="168524A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0B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2C95B2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Print Table of a Number</w:t>
            </w:r>
          </w:p>
        </w:tc>
        <w:tc>
          <w:tcPr>
            <w:tcW w:w="0" w:type="auto"/>
            <w:vAlign w:val="center"/>
            <w:hideMark/>
          </w:tcPr>
          <w:p w14:paraId="21BACE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5E3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6B9B4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Factorial of a Number</w:t>
            </w:r>
          </w:p>
        </w:tc>
        <w:tc>
          <w:tcPr>
            <w:tcW w:w="0" w:type="auto"/>
            <w:vAlign w:val="center"/>
            <w:hideMark/>
          </w:tcPr>
          <w:p w14:paraId="2D47C0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math</w:t>
            </w:r>
          </w:p>
        </w:tc>
      </w:tr>
      <w:tr w:rsidR="00A64F57" w:rsidRPr="00A64F57" w14:paraId="2E9A565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9C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D98830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Fibonacci Series</w:t>
            </w:r>
          </w:p>
        </w:tc>
        <w:tc>
          <w:tcPr>
            <w:tcW w:w="0" w:type="auto"/>
            <w:vAlign w:val="center"/>
            <w:hideMark/>
          </w:tcPr>
          <w:p w14:paraId="4EE7D31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0D55FDB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8B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773A6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Palindrome Number</w:t>
            </w:r>
          </w:p>
        </w:tc>
        <w:tc>
          <w:tcPr>
            <w:tcW w:w="0" w:type="auto"/>
            <w:vAlign w:val="center"/>
            <w:hideMark/>
          </w:tcPr>
          <w:p w14:paraId="5AC687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reverse</w:t>
            </w:r>
          </w:p>
        </w:tc>
      </w:tr>
      <w:tr w:rsidR="00A64F57" w:rsidRPr="00A64F57" w14:paraId="24887D6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97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AB74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Armstrong Number</w:t>
            </w:r>
          </w:p>
        </w:tc>
        <w:tc>
          <w:tcPr>
            <w:tcW w:w="0" w:type="auto"/>
            <w:vAlign w:val="center"/>
            <w:hideMark/>
          </w:tcPr>
          <w:p w14:paraId="33A037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Math + loop</w:t>
            </w:r>
          </w:p>
        </w:tc>
      </w:tr>
      <w:tr w:rsidR="00A64F57" w:rsidRPr="00A64F57" w14:paraId="286ED6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7D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5AD7B7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Digits</w:t>
            </w:r>
          </w:p>
        </w:tc>
        <w:tc>
          <w:tcPr>
            <w:tcW w:w="0" w:type="auto"/>
            <w:vAlign w:val="center"/>
            <w:hideMark/>
          </w:tcPr>
          <w:p w14:paraId="7B668E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Modulo logic</w:t>
            </w:r>
          </w:p>
        </w:tc>
      </w:tr>
      <w:tr w:rsidR="00A64F57" w:rsidRPr="00A64F57" w14:paraId="724B33D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814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580A4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 String</w:t>
            </w:r>
          </w:p>
        </w:tc>
        <w:tc>
          <w:tcPr>
            <w:tcW w:w="0" w:type="auto"/>
            <w:vAlign w:val="center"/>
            <w:hideMark/>
          </w:tcPr>
          <w:p w14:paraId="132AF6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EA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F98FB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Vowels/Consonants in a String</w:t>
            </w:r>
          </w:p>
        </w:tc>
        <w:tc>
          <w:tcPr>
            <w:tcW w:w="0" w:type="auto"/>
            <w:vAlign w:val="center"/>
            <w:hideMark/>
          </w:tcPr>
          <w:p w14:paraId="0AEB9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String traversal</w:t>
            </w:r>
          </w:p>
        </w:tc>
      </w:tr>
      <w:tr w:rsidR="00A64F57" w:rsidRPr="00A64F57" w14:paraId="7FC8E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CF9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89EA29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Find Length Without </w:t>
            </w:r>
            <w:proofErr w:type="gramStart"/>
            <w:r w:rsidRPr="00A64F57">
              <w:rPr>
                <w:lang w:val="en-AU"/>
              </w:rPr>
              <w:t>Using .Length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8D072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5ECB5D7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810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10F3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Star Pattern (Pyramid)</w:t>
            </w:r>
          </w:p>
        </w:tc>
        <w:tc>
          <w:tcPr>
            <w:tcW w:w="0" w:type="auto"/>
            <w:vAlign w:val="center"/>
            <w:hideMark/>
          </w:tcPr>
          <w:p w14:paraId="586CBE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1CDB116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6B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598925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Inverted Pyramid Pattern</w:t>
            </w:r>
          </w:p>
        </w:tc>
        <w:tc>
          <w:tcPr>
            <w:tcW w:w="0" w:type="auto"/>
            <w:vAlign w:val="center"/>
            <w:hideMark/>
          </w:tcPr>
          <w:p w14:paraId="793261B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logic</w:t>
            </w:r>
          </w:p>
        </w:tc>
      </w:tr>
      <w:tr w:rsidR="00A64F57" w:rsidRPr="00A64F57" w14:paraId="6CEE11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771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03E585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Number Pattern</w:t>
            </w:r>
          </w:p>
        </w:tc>
        <w:tc>
          <w:tcPr>
            <w:tcW w:w="0" w:type="auto"/>
            <w:vAlign w:val="center"/>
            <w:hideMark/>
          </w:tcPr>
          <w:p w14:paraId="52CF11E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7229351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45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6C0D37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Calculator using Functions</w:t>
            </w:r>
          </w:p>
        </w:tc>
        <w:tc>
          <w:tcPr>
            <w:tcW w:w="0" w:type="auto"/>
            <w:vAlign w:val="center"/>
            <w:hideMark/>
          </w:tcPr>
          <w:p w14:paraId="0E7D260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Methods</w:t>
            </w:r>
          </w:p>
        </w:tc>
      </w:tr>
      <w:tr w:rsidR="00A64F57" w:rsidRPr="00A64F57" w14:paraId="1CC854A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47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09F27F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 Check</w:t>
            </w:r>
          </w:p>
        </w:tc>
        <w:tc>
          <w:tcPr>
            <w:tcW w:w="0" w:type="auto"/>
            <w:vAlign w:val="center"/>
            <w:hideMark/>
          </w:tcPr>
          <w:p w14:paraId="44CD8D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EC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87CF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Prime Numbers in Range</w:t>
            </w:r>
          </w:p>
        </w:tc>
        <w:tc>
          <w:tcPr>
            <w:tcW w:w="0" w:type="auto"/>
            <w:vAlign w:val="center"/>
            <w:hideMark/>
          </w:tcPr>
          <w:p w14:paraId="6523B15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Nested loops</w:t>
            </w:r>
          </w:p>
        </w:tc>
      </w:tr>
      <w:tr w:rsidR="00A64F57" w:rsidRPr="00A64F57" w14:paraId="018625B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D1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D559D9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Sum of Array Elements</w:t>
            </w:r>
          </w:p>
        </w:tc>
        <w:tc>
          <w:tcPr>
            <w:tcW w:w="0" w:type="auto"/>
            <w:vAlign w:val="center"/>
            <w:hideMark/>
          </w:tcPr>
          <w:p w14:paraId="288B429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 + loops</w:t>
            </w:r>
          </w:p>
        </w:tc>
      </w:tr>
      <w:tr w:rsidR="00A64F57" w:rsidRPr="00A64F57" w14:paraId="4ECFB73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EA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51739DE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Reverse an Array</w:t>
            </w:r>
          </w:p>
        </w:tc>
        <w:tc>
          <w:tcPr>
            <w:tcW w:w="0" w:type="auto"/>
            <w:vAlign w:val="center"/>
            <w:hideMark/>
          </w:tcPr>
          <w:p w14:paraId="5B7C68D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D78EBE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4CB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4CEECD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Largest in Array</w:t>
            </w:r>
          </w:p>
        </w:tc>
        <w:tc>
          <w:tcPr>
            <w:tcW w:w="0" w:type="auto"/>
            <w:vAlign w:val="center"/>
            <w:hideMark/>
          </w:tcPr>
          <w:p w14:paraId="003BB41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Loop + comparison</w:t>
            </w:r>
          </w:p>
        </w:tc>
      </w:tr>
      <w:tr w:rsidR="00A64F57" w:rsidRPr="00A64F57" w14:paraId="3A002E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38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43187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Array (Bubble Sort)</w:t>
            </w:r>
          </w:p>
        </w:tc>
        <w:tc>
          <w:tcPr>
            <w:tcW w:w="0" w:type="auto"/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Sorting algorithm</w:t>
            </w:r>
          </w:p>
        </w:tc>
      </w:tr>
      <w:tr w:rsidR="00A64F57" w:rsidRPr="00A64F57" w14:paraId="2F7FF21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2E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71CD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Count Frequency of Characters in a String</w:t>
            </w:r>
          </w:p>
        </w:tc>
        <w:tc>
          <w:tcPr>
            <w:tcW w:w="0" w:type="auto"/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</w:t>
            </w:r>
          </w:p>
        </w:tc>
      </w:tr>
      <w:tr w:rsidR="00A64F57" w:rsidRPr="00A64F57" w14:paraId="65F420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3A0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49E41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Merge Two Arrays</w:t>
            </w:r>
          </w:p>
        </w:tc>
        <w:tc>
          <w:tcPr>
            <w:tcW w:w="0" w:type="auto"/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Arrays</w:t>
            </w:r>
          </w:p>
        </w:tc>
      </w:tr>
      <w:tr w:rsidR="00A64F57" w:rsidRPr="00A64F57" w14:paraId="05650F4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6BE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9546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Student Class</w:t>
            </w:r>
          </w:p>
        </w:tc>
        <w:tc>
          <w:tcPr>
            <w:tcW w:w="0" w:type="auto"/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Class/Objects</w:t>
            </w:r>
          </w:p>
        </w:tc>
      </w:tr>
      <w:tr w:rsidR="00A64F57" w:rsidRPr="00A64F57" w14:paraId="66B51DF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74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600BF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Bank Account Class</w:t>
            </w:r>
          </w:p>
        </w:tc>
        <w:tc>
          <w:tcPr>
            <w:tcW w:w="0" w:type="auto"/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Properties/Methods</w:t>
            </w:r>
          </w:p>
        </w:tc>
      </w:tr>
      <w:tr w:rsidR="00A64F57" w:rsidRPr="00A64F57" w14:paraId="7123EF6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91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08976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Simple Address Book (Console)</w:t>
            </w:r>
          </w:p>
        </w:tc>
        <w:tc>
          <w:tcPr>
            <w:tcW w:w="0" w:type="auto"/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Collections</w:t>
            </w:r>
          </w:p>
        </w:tc>
      </w:tr>
      <w:tr w:rsidR="00A64F57" w:rsidRPr="00A64F57" w14:paraId="3D0B78B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CC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F3752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ATM Machine Simulation</w:t>
            </w:r>
          </w:p>
        </w:tc>
        <w:tc>
          <w:tcPr>
            <w:tcW w:w="0" w:type="auto"/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Switch + Methods + Loop</w:t>
            </w:r>
          </w:p>
        </w:tc>
      </w:tr>
    </w:tbl>
    <w:p w14:paraId="242A8FB3" w14:textId="2E7B4F3C" w:rsidR="008B0A63" w:rsidRDefault="008B0A63" w:rsidP="00A64F57"/>
    <w:p w14:paraId="10D400FA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🌿</w:t>
      </w:r>
      <w:r w:rsidRPr="00A64F57">
        <w:rPr>
          <w:b/>
          <w:bCs/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858"/>
        <w:gridCol w:w="3099"/>
      </w:tblGrid>
      <w:tr w:rsidR="00A64F57" w:rsidRPr="00A64F57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6071E3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2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76A6D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and Use a Constructor</w:t>
            </w:r>
          </w:p>
        </w:tc>
        <w:tc>
          <w:tcPr>
            <w:tcW w:w="0" w:type="auto"/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Constructor</w:t>
            </w:r>
          </w:p>
        </w:tc>
      </w:tr>
      <w:tr w:rsidR="00A64F57" w:rsidRPr="00A64F57" w14:paraId="65E6D0A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A64F57" w14:paraId="7E083E7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A64F57" w14:paraId="097825B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A64F57" w14:paraId="52F7009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A64F57" w14:paraId="2D2291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A64F57" w14:paraId="635628E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A64F57" w14:paraId="1034CF8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A64F57" w14:paraId="0379C16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A64F57" w14:paraId="289D5BD9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A64F57" w14:paraId="69096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A64F57" w14:paraId="095EF5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A64F57" w14:paraId="4DDD88A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A64F57" w14:paraId="1C840DF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A64F57" w14:paraId="769321C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GroupBy</w:t>
            </w:r>
            <w:proofErr w:type="spellEnd"/>
          </w:p>
        </w:tc>
      </w:tr>
      <w:tr w:rsidR="00A64F57" w:rsidRPr="00A64F57" w14:paraId="3C3C47F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LINQ + </w:t>
            </w:r>
            <w:proofErr w:type="spellStart"/>
            <w:r w:rsidRPr="00A64F57">
              <w:rPr>
                <w:lang w:val="en-AU"/>
              </w:rPr>
              <w:t>OrderBy</w:t>
            </w:r>
            <w:proofErr w:type="spellEnd"/>
          </w:p>
        </w:tc>
      </w:tr>
      <w:tr w:rsidR="00A64F57" w:rsidRPr="00A64F57" w14:paraId="276AEC8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A64F57" w14:paraId="4CC4143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A64F57" w14:paraId="2689C91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A64F57" w14:paraId="2ABE7C4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Default="00A64F57" w:rsidP="00A64F57"/>
    <w:p w14:paraId="1DFAA249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🌷</w:t>
      </w:r>
      <w:r w:rsidRPr="00A64F57">
        <w:rPr>
          <w:b/>
          <w:bCs/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118"/>
        <w:gridCol w:w="2523"/>
      </w:tblGrid>
      <w:tr w:rsidR="00A64F57" w:rsidRPr="00A64F57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A64F57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</w:t>
            </w:r>
            <w:proofErr w:type="spellStart"/>
            <w:r w:rsidRPr="00A64F57">
              <w:rPr>
                <w:lang w:val="en-AU"/>
              </w:rPr>
              <w:t>Layout.cshtml</w:t>
            </w:r>
            <w:proofErr w:type="spellEnd"/>
          </w:p>
        </w:tc>
      </w:tr>
      <w:tr w:rsidR="00A64F57" w:rsidRPr="00A64F57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ViewBag, </w:t>
            </w:r>
            <w:proofErr w:type="spellStart"/>
            <w:r w:rsidRPr="00A64F57">
              <w:rPr>
                <w:lang w:val="en-AU"/>
              </w:rPr>
              <w:t>ViewData</w:t>
            </w:r>
            <w:proofErr w:type="spellEnd"/>
            <w:r w:rsidRPr="00A64F57">
              <w:rPr>
                <w:lang w:val="en-AU"/>
              </w:rPr>
              <w:t xml:space="preserve">, </w:t>
            </w: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A64F57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A64F57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A64F57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A64F57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A64F57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TempData</w:t>
            </w:r>
            <w:proofErr w:type="spellEnd"/>
            <w:r w:rsidRPr="00A64F57">
              <w:rPr>
                <w:lang w:val="en-AU"/>
              </w:rPr>
              <w:t xml:space="preserve"> + Loop</w:t>
            </w:r>
          </w:p>
        </w:tc>
      </w:tr>
      <w:tr w:rsidR="00A64F57" w:rsidRPr="00A64F57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A64F57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A64F57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foreach loop</w:t>
            </w:r>
          </w:p>
        </w:tc>
      </w:tr>
      <w:tr w:rsidR="00A64F57" w:rsidRPr="00A64F57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A64F57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A64F57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A64F57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Default="00A64F57" w:rsidP="00A64F57"/>
    <w:p w14:paraId="73C66B2E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🌻</w:t>
      </w:r>
      <w:r w:rsidRPr="00A64F57">
        <w:rPr>
          <w:b/>
          <w:bCs/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60"/>
        <w:gridCol w:w="2148"/>
      </w:tblGrid>
      <w:tr w:rsidR="00A64F57" w:rsidRPr="00A64F57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Setup </w:t>
            </w:r>
            <w:proofErr w:type="spellStart"/>
            <w:r w:rsidRPr="00A64F57">
              <w:rPr>
                <w:lang w:val="en-AU"/>
              </w:rPr>
              <w:t>LocalDB</w:t>
            </w:r>
            <w:proofErr w:type="spellEnd"/>
            <w:r w:rsidRPr="00A64F57">
              <w:rPr>
                <w:lang w:val="en-AU"/>
              </w:rPr>
              <w:t xml:space="preserve">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A64F57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A64F57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A64F57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  <w:r w:rsidRPr="00A64F57">
              <w:rPr>
                <w:lang w:val="en-AU"/>
              </w:rPr>
              <w:t xml:space="preserve"> + DB</w:t>
            </w:r>
          </w:p>
        </w:tc>
      </w:tr>
      <w:tr w:rsidR="00A64F57" w:rsidRPr="00A64F57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A64F57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A64F57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A64F57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A64F57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A64F57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A64F57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A64F57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A64F57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A64F57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Layout + </w:t>
            </w:r>
            <w:proofErr w:type="spellStart"/>
            <w:r w:rsidRPr="00A64F57">
              <w:rPr>
                <w:lang w:val="en-AU"/>
              </w:rPr>
              <w:t>ViewModel</w:t>
            </w:r>
            <w:proofErr w:type="spellEnd"/>
          </w:p>
        </w:tc>
      </w:tr>
      <w:tr w:rsidR="00A64F57" w:rsidRPr="00A64F57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🌼</w:t>
      </w:r>
      <w:r w:rsidRPr="00A64F57">
        <w:rPr>
          <w:b/>
          <w:bCs/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037"/>
        <w:gridCol w:w="1875"/>
      </w:tblGrid>
      <w:tr w:rsidR="00A64F57" w:rsidRPr="00A64F57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A64F57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A64F57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A64F57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A64F57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A64F57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A64F57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A64F57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A64F57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A64F57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proofErr w:type="spellStart"/>
            <w:r w:rsidRPr="00A64F57">
              <w:rPr>
                <w:lang w:val="en-AU"/>
              </w:rPr>
              <w:t>FileReader</w:t>
            </w:r>
            <w:proofErr w:type="spellEnd"/>
            <w:r w:rsidRPr="00A64F57">
              <w:rPr>
                <w:lang w:val="en-AU"/>
              </w:rPr>
              <w:t xml:space="preserve"> + JS</w:t>
            </w:r>
          </w:p>
        </w:tc>
      </w:tr>
    </w:tbl>
    <w:p w14:paraId="11104262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🌺</w:t>
      </w:r>
      <w:r w:rsidRPr="00A64F57">
        <w:rPr>
          <w:b/>
          <w:bCs/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247"/>
        <w:gridCol w:w="3724"/>
      </w:tblGrid>
      <w:tr w:rsidR="00A64F57" w:rsidRPr="00A64F57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A64F57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A64F57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 xml:space="preserve">Call API from MVC Project (using </w:t>
            </w:r>
            <w:proofErr w:type="spellStart"/>
            <w:r w:rsidRPr="00A64F57">
              <w:rPr>
                <w:lang w:val="en-AU"/>
              </w:rPr>
              <w:t>HttpClient</w:t>
            </w:r>
            <w:proofErr w:type="spellEnd"/>
            <w:r w:rsidRPr="00A64F57">
              <w:rPr>
                <w:lang w:val="en-A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A64F57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A64F57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A64F57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A64F57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A64F57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A64F57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A64F57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77777777" w:rsidR="00A64F57" w:rsidRPr="00A64F57" w:rsidRDefault="00A64F57" w:rsidP="00A64F57"/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A63"/>
    <w:rsid w:val="00A64F57"/>
    <w:rsid w:val="00AA1D8D"/>
    <w:rsid w:val="00B47730"/>
    <w:rsid w:val="00CB0664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5E7F81FD-5CC0-4659-9E04-8BCCDE11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 Dubey</cp:lastModifiedBy>
  <cp:revision>2</cp:revision>
  <dcterms:created xsi:type="dcterms:W3CDTF">2013-12-23T23:15:00Z</dcterms:created>
  <dcterms:modified xsi:type="dcterms:W3CDTF">2025-05-02T07:05:00Z</dcterms:modified>
  <cp:category/>
</cp:coreProperties>
</file>